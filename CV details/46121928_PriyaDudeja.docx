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ACD70" w14:textId="77777777" w:rsidR="001F00B6" w:rsidRDefault="007C4067">
      <w:pPr>
        <w:spacing w:after="160" w:line="12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PRIYA DUDEJA</w:t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  <w:t>Email: PRIYA.B.PRIYA@CAPGEMINI.COM</w:t>
      </w:r>
    </w:p>
    <w:p w14:paraId="02B82C04" w14:textId="77777777" w:rsidR="001F00B6" w:rsidRDefault="007C4067">
      <w:pPr>
        <w:spacing w:after="160" w:line="12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Mob No.: 9654547900</w:t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  <w:t>B.Tech (Computer Science &amp; Engineering)</w:t>
      </w:r>
    </w:p>
    <w:p w14:paraId="6E7D3F43" w14:textId="77777777" w:rsidR="001F00B6" w:rsidRDefault="007C4067">
      <w:pPr>
        <w:spacing w:after="160" w:line="120" w:lineRule="auto"/>
        <w:jc w:val="both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Technical Skills:</w:t>
      </w:r>
    </w:p>
    <w:tbl>
      <w:tblPr>
        <w:tblW w:w="92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7017"/>
      </w:tblGrid>
      <w:tr w:rsidR="001F00B6" w14:paraId="7DC1A663" w14:textId="77777777" w:rsidTr="00FC2100">
        <w:trPr>
          <w:trHeight w:val="1018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0D4D1" w14:textId="77777777" w:rsidR="001F00B6" w:rsidRPr="00FC2100" w:rsidRDefault="007C4067">
            <w:pPr>
              <w:spacing w:line="120" w:lineRule="auto"/>
              <w:jc w:val="both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Technologies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BB5BE" w14:textId="77777777" w:rsidR="00FC2100" w:rsidRDefault="007C4067">
            <w:pPr>
              <w:spacing w:line="120" w:lineRule="auto"/>
              <w:jc w:val="both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Office 365, SharePoint Online,</w:t>
            </w:r>
            <w:r w:rsidRPr="00FC2100">
              <w:rPr>
                <w:rFonts w:ascii="Calibri Light" w:eastAsia="Calibri Light" w:hAnsi="Calibri Light" w:cs="Calibri Light"/>
                <w:sz w:val="24"/>
              </w:rPr>
              <w:t xml:space="preserve"> </w:t>
            </w:r>
            <w:r>
              <w:rPr>
                <w:rFonts w:ascii="Calibri Light" w:eastAsia="Calibri Light" w:hAnsi="Calibri Light" w:cs="Calibri Light"/>
                <w:sz w:val="24"/>
              </w:rPr>
              <w:t>JavaScript Object Model (JSOM),</w:t>
            </w:r>
          </w:p>
          <w:p w14:paraId="132140DA" w14:textId="21CD1873" w:rsidR="00FC2100" w:rsidRPr="00FC2100" w:rsidRDefault="007C4067" w:rsidP="00FC2100">
            <w:pPr>
              <w:rPr>
                <w:rFonts w:ascii="Calibri Light" w:eastAsia="Calibri Light" w:hAnsi="Calibri Light" w:cs="Calibri Light"/>
                <w:sz w:val="24"/>
              </w:rPr>
            </w:pPr>
            <w:r w:rsidRPr="00FC2100">
              <w:rPr>
                <w:rFonts w:ascii="Calibri Light" w:eastAsia="Calibri Light" w:hAnsi="Calibri Light" w:cs="Calibri Light"/>
                <w:sz w:val="24"/>
              </w:rPr>
              <w:t>PowerShell, ShareGate tool, Power Automate</w:t>
            </w:r>
            <w:r w:rsidR="00ED6DDB">
              <w:rPr>
                <w:rFonts w:ascii="Calibri Light" w:eastAsia="Calibri Light" w:hAnsi="Calibri Light" w:cs="Calibri Light"/>
                <w:sz w:val="24"/>
              </w:rPr>
              <w:t xml:space="preserve">, </w:t>
            </w:r>
            <w:r w:rsidR="00ED6DDB">
              <w:rPr>
                <w:rFonts w:ascii="Calibri Light" w:eastAsia="Calibri Light" w:hAnsi="Calibri Light" w:cs="Calibri Light"/>
                <w:sz w:val="24"/>
              </w:rPr>
              <w:t>SPFx</w:t>
            </w:r>
            <w:r w:rsidR="00ED6DDB">
              <w:rPr>
                <w:rFonts w:ascii="Calibri Light" w:eastAsia="Calibri Light" w:hAnsi="Calibri Light" w:cs="Calibri Light"/>
                <w:sz w:val="24"/>
              </w:rPr>
              <w:t xml:space="preserve">, </w:t>
            </w:r>
            <w:r w:rsidR="00ED6DDB">
              <w:rPr>
                <w:rFonts w:ascii="Calibri Light" w:eastAsia="Calibri Light" w:hAnsi="Calibri Light" w:cs="Calibri Light"/>
                <w:sz w:val="24"/>
              </w:rPr>
              <w:t>Power</w:t>
            </w:r>
            <w:r w:rsidR="00ED6DDB">
              <w:rPr>
                <w:rFonts w:ascii="Calibri Light" w:eastAsia="Calibri Light" w:hAnsi="Calibri Light" w:cs="Calibri Light"/>
                <w:sz w:val="24"/>
              </w:rPr>
              <w:t>A</w:t>
            </w:r>
            <w:r w:rsidR="00ED6DDB">
              <w:rPr>
                <w:rFonts w:ascii="Calibri Light" w:eastAsia="Calibri Light" w:hAnsi="Calibri Light" w:cs="Calibri Light"/>
                <w:sz w:val="24"/>
              </w:rPr>
              <w:t>pps</w:t>
            </w:r>
          </w:p>
        </w:tc>
      </w:tr>
      <w:tr w:rsidR="001F00B6" w14:paraId="3A66D9B7" w14:textId="77777777" w:rsidTr="00FC2100">
        <w:trPr>
          <w:trHeight w:val="354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910D7" w14:textId="77777777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>Languages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7B8BC" w14:textId="77777777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>PowerShell, JavaScript</w:t>
            </w:r>
          </w:p>
        </w:tc>
      </w:tr>
      <w:tr w:rsidR="001F00B6" w14:paraId="4FFD6E52" w14:textId="77777777" w:rsidTr="00FC2100">
        <w:trPr>
          <w:trHeight w:val="349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B1E05" w14:textId="77777777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>Web Technologies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B65CF" w14:textId="77777777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>HTML, CSS</w:t>
            </w:r>
          </w:p>
        </w:tc>
      </w:tr>
      <w:tr w:rsidR="001F00B6" w14:paraId="62C1E08C" w14:textId="77777777" w:rsidTr="00FC2100">
        <w:trPr>
          <w:trHeight w:val="152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E1B80" w14:textId="77777777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>IDE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1E3EE" w14:textId="362EC622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>Power</w:t>
            </w:r>
            <w:r w:rsidR="00FC2100">
              <w:rPr>
                <w:rFonts w:ascii="Calibri Light" w:eastAsia="Calibri Light" w:hAnsi="Calibri Light" w:cs="Calibri Light"/>
                <w:sz w:val="24"/>
              </w:rPr>
              <w:t>S</w:t>
            </w:r>
            <w:r>
              <w:rPr>
                <w:rFonts w:ascii="Calibri Light" w:eastAsia="Calibri Light" w:hAnsi="Calibri Light" w:cs="Calibri Light"/>
                <w:sz w:val="24"/>
              </w:rPr>
              <w:t>hell, Microsoft Visual Studio, Microsoft Sql Server</w:t>
            </w:r>
          </w:p>
        </w:tc>
      </w:tr>
      <w:tr w:rsidR="001F00B6" w14:paraId="735673B7" w14:textId="77777777" w:rsidTr="00FC2100">
        <w:trPr>
          <w:trHeight w:val="34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058D0" w14:textId="77777777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>Database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C0A5D" w14:textId="77777777" w:rsidR="001F00B6" w:rsidRDefault="007C4067">
            <w:pPr>
              <w:spacing w:line="120" w:lineRule="auto"/>
              <w:jc w:val="both"/>
            </w:pPr>
            <w:r>
              <w:rPr>
                <w:rFonts w:ascii="Calibri Light" w:eastAsia="Calibri Light" w:hAnsi="Calibri Light" w:cs="Calibri Light"/>
                <w:sz w:val="24"/>
              </w:rPr>
              <w:t xml:space="preserve">SQL server </w:t>
            </w:r>
          </w:p>
        </w:tc>
      </w:tr>
    </w:tbl>
    <w:p w14:paraId="2C555931" w14:textId="77777777" w:rsidR="00ED6DDB" w:rsidRDefault="00ED6DDB">
      <w:pPr>
        <w:spacing w:after="160" w:line="120" w:lineRule="auto"/>
        <w:rPr>
          <w:rFonts w:ascii="Calibri Light" w:eastAsia="Calibri Light" w:hAnsi="Calibri Light" w:cs="Calibri Light"/>
          <w:sz w:val="24"/>
        </w:rPr>
      </w:pPr>
    </w:p>
    <w:p w14:paraId="4E46FA28" w14:textId="1F3AC2F1" w:rsidR="00ED6DDB" w:rsidRDefault="00ED6DDB">
      <w:pPr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Basic knowledge on SPFx and </w:t>
      </w:r>
      <w:r>
        <w:rPr>
          <w:rFonts w:ascii="Calibri Light" w:eastAsia="Calibri Light" w:hAnsi="Calibri Light" w:cs="Calibri Light"/>
          <w:sz w:val="24"/>
        </w:rPr>
        <w:t>Power</w:t>
      </w:r>
      <w:r>
        <w:rPr>
          <w:rFonts w:ascii="Calibri Light" w:eastAsia="Calibri Light" w:hAnsi="Calibri Light" w:cs="Calibri Light"/>
          <w:sz w:val="24"/>
        </w:rPr>
        <w:t>A</w:t>
      </w:r>
      <w:r>
        <w:rPr>
          <w:rFonts w:ascii="Calibri Light" w:eastAsia="Calibri Light" w:hAnsi="Calibri Light" w:cs="Calibri Light"/>
          <w:sz w:val="24"/>
        </w:rPr>
        <w:t>pps</w:t>
      </w:r>
    </w:p>
    <w:p w14:paraId="2438D9D8" w14:textId="1E8C6472" w:rsidR="001F00B6" w:rsidRDefault="007C4067">
      <w:pPr>
        <w:spacing w:after="160" w:line="12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Projects &amp; Job Responsibility:</w:t>
      </w:r>
    </w:p>
    <w:p w14:paraId="3409EB5E" w14:textId="77777777" w:rsidR="001F00B6" w:rsidRDefault="007C4067">
      <w:pPr>
        <w:spacing w:after="160" w:line="120" w:lineRule="auto"/>
        <w:rPr>
          <w:rFonts w:ascii="Calibri Light" w:eastAsia="Calibri Light" w:hAnsi="Calibri Light" w:cs="Calibri Light"/>
          <w:sz w:val="24"/>
          <w:lang w:val="en-US"/>
        </w:rPr>
      </w:pPr>
      <w:r>
        <w:rPr>
          <w:rFonts w:ascii="Calibri Light" w:eastAsia="Calibri Light" w:hAnsi="Calibri Light" w:cs="Calibri Light"/>
          <w:sz w:val="24"/>
        </w:rPr>
        <w:t>Total Experience: 6.</w:t>
      </w:r>
      <w:r>
        <w:rPr>
          <w:rFonts w:ascii="Calibri Light" w:eastAsia="Calibri Light" w:hAnsi="Calibri Light" w:cs="Calibri Light"/>
          <w:sz w:val="24"/>
          <w:lang w:val="en-US"/>
        </w:rPr>
        <w:t>7</w:t>
      </w:r>
      <w:r>
        <w:rPr>
          <w:rFonts w:ascii="Calibri Light" w:eastAsia="Calibri Light" w:hAnsi="Calibri Light" w:cs="Calibri Light"/>
          <w:sz w:val="24"/>
        </w:rPr>
        <w:t xml:space="preserve"> years. Work</w:t>
      </w:r>
      <w:r>
        <w:rPr>
          <w:rFonts w:ascii="Calibri Light" w:eastAsia="Calibri Light" w:hAnsi="Calibri Light" w:cs="Calibri Light"/>
          <w:sz w:val="24"/>
          <w:lang w:val="en-US"/>
        </w:rPr>
        <w:t>ed</w:t>
      </w:r>
      <w:r>
        <w:rPr>
          <w:rFonts w:ascii="Calibri Light" w:eastAsia="Calibri Light" w:hAnsi="Calibri Light" w:cs="Calibri Light"/>
          <w:sz w:val="24"/>
        </w:rPr>
        <w:t xml:space="preserve"> as Technology Analyst in Infosys from January 2015</w:t>
      </w:r>
      <w:r>
        <w:rPr>
          <w:rFonts w:ascii="Calibri Light" w:eastAsia="Calibri Light" w:hAnsi="Calibri Light" w:cs="Calibri Light"/>
          <w:sz w:val="24"/>
          <w:lang w:val="en-US"/>
        </w:rPr>
        <w:t xml:space="preserve"> till 10</w:t>
      </w:r>
      <w:r>
        <w:rPr>
          <w:rFonts w:ascii="Calibri Light" w:eastAsia="Calibri Light" w:hAnsi="Calibri Light" w:cs="Calibri Light"/>
          <w:sz w:val="24"/>
          <w:vertAlign w:val="superscript"/>
          <w:lang w:val="en-US"/>
        </w:rPr>
        <w:t>th</w:t>
      </w:r>
      <w:r>
        <w:rPr>
          <w:rFonts w:ascii="Calibri Light" w:eastAsia="Calibri Light" w:hAnsi="Calibri Light" w:cs="Calibri Light"/>
          <w:sz w:val="24"/>
          <w:lang w:val="en-US"/>
        </w:rPr>
        <w:t xml:space="preserve"> August 2021</w:t>
      </w:r>
    </w:p>
    <w:p w14:paraId="7B973BF4" w14:textId="77777777" w:rsidR="001F00B6" w:rsidRDefault="007C4067">
      <w:pPr>
        <w:spacing w:after="160" w:line="120" w:lineRule="auto"/>
        <w:rPr>
          <w:rFonts w:ascii="Calibri Light" w:eastAsia="Calibri Light" w:hAnsi="Calibri Light" w:cs="Calibri Light"/>
          <w:sz w:val="24"/>
          <w:lang w:val="en-US"/>
        </w:rPr>
      </w:pPr>
      <w:r>
        <w:rPr>
          <w:rFonts w:ascii="Calibri Light" w:eastAsia="Calibri Light" w:hAnsi="Calibri Light" w:cs="Calibri Light"/>
          <w:sz w:val="24"/>
          <w:lang w:val="en-US"/>
        </w:rPr>
        <w:t>Relevant Experience in SharePoint- 5.5 years</w:t>
      </w:r>
    </w:p>
    <w:p w14:paraId="73E3F26E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Worked on following project:</w:t>
      </w:r>
    </w:p>
    <w:p w14:paraId="0AD84A4B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  <w:lang w:val="en-US"/>
        </w:rPr>
      </w:pPr>
      <w:r>
        <w:rPr>
          <w:rFonts w:ascii="Calibri Light" w:eastAsia="Calibri Light" w:hAnsi="Calibri Light" w:cs="Calibri Light"/>
          <w:b/>
          <w:sz w:val="24"/>
        </w:rPr>
        <w:t>Elanco</w:t>
      </w:r>
      <w:r>
        <w:rPr>
          <w:rFonts w:ascii="Calibri Light" w:eastAsia="Calibri Light" w:hAnsi="Calibri Light" w:cs="Calibri Light"/>
          <w:b/>
          <w:sz w:val="24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4"/>
          <w:lang w:val="en-US"/>
        </w:rPr>
        <w:t xml:space="preserve"> (September 2020 -April 2021)</w:t>
      </w:r>
    </w:p>
    <w:p w14:paraId="26A6DB1E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  <w:lang w:val="en-US"/>
        </w:rPr>
        <w:t>Project Description:</w:t>
      </w:r>
    </w:p>
    <w:p w14:paraId="6A30C664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This project was used to migrate data from one </w:t>
      </w:r>
      <w:r>
        <w:rPr>
          <w:rFonts w:ascii="Calibri Light" w:eastAsia="Calibri Light" w:hAnsi="Calibri Light" w:cs="Calibri Light"/>
          <w:sz w:val="24"/>
          <w:lang w:val="en-US"/>
        </w:rPr>
        <w:t>SharePoint</w:t>
      </w:r>
      <w:r>
        <w:rPr>
          <w:rFonts w:ascii="Calibri Light" w:eastAsia="Calibri Light" w:hAnsi="Calibri Light" w:cs="Calibri Light"/>
          <w:sz w:val="24"/>
        </w:rPr>
        <w:t xml:space="preserve"> online tenant to another </w:t>
      </w:r>
      <w:r>
        <w:rPr>
          <w:rFonts w:ascii="Calibri Light" w:eastAsia="Calibri Light" w:hAnsi="Calibri Light" w:cs="Calibri Light"/>
          <w:sz w:val="24"/>
          <w:lang w:val="en-US"/>
        </w:rPr>
        <w:t>SharePoint</w:t>
      </w:r>
      <w:r>
        <w:rPr>
          <w:rFonts w:ascii="Calibri Light" w:eastAsia="Calibri Light" w:hAnsi="Calibri Light" w:cs="Calibri Light"/>
          <w:sz w:val="24"/>
        </w:rPr>
        <w:t xml:space="preserve"> online tenant</w:t>
      </w:r>
    </w:p>
    <w:p w14:paraId="6C37E8E1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</w:rPr>
        <w:t>Responsibilities:</w:t>
      </w:r>
      <w:r>
        <w:rPr>
          <w:rFonts w:ascii="Calibri Light" w:eastAsia="Calibri Light" w:hAnsi="Calibri Light" w:cs="Calibri Light"/>
          <w:sz w:val="24"/>
        </w:rPr>
        <w:t xml:space="preserve"> </w:t>
      </w:r>
    </w:p>
    <w:p w14:paraId="37EDF7ED" w14:textId="77777777" w:rsidR="001F00B6" w:rsidRDefault="007C4067">
      <w:pPr>
        <w:numPr>
          <w:ilvl w:val="0"/>
          <w:numId w:val="1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To fetch various assessment reports like Checked out document, permission matrix, site collection report etc. using Share</w:t>
      </w:r>
      <w:r>
        <w:rPr>
          <w:rFonts w:ascii="Calibri Light" w:eastAsia="Calibri Light" w:hAnsi="Calibri Light" w:cs="Calibri Light"/>
          <w:sz w:val="24"/>
          <w:lang w:val="en-US"/>
        </w:rPr>
        <w:t>g</w:t>
      </w:r>
      <w:r>
        <w:rPr>
          <w:rFonts w:ascii="Calibri Light" w:eastAsia="Calibri Light" w:hAnsi="Calibri Light" w:cs="Calibri Light"/>
          <w:sz w:val="24"/>
        </w:rPr>
        <w:t>ate tool</w:t>
      </w:r>
    </w:p>
    <w:p w14:paraId="3F4D0010" w14:textId="77777777" w:rsidR="001F00B6" w:rsidRDefault="007C4067">
      <w:pPr>
        <w:numPr>
          <w:ilvl w:val="0"/>
          <w:numId w:val="1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To migrate content from one SharePoint tenant to another tenant</w:t>
      </w:r>
    </w:p>
    <w:p w14:paraId="08082BCD" w14:textId="77777777" w:rsidR="001F00B6" w:rsidRDefault="007C4067">
      <w:pPr>
        <w:numPr>
          <w:ilvl w:val="0"/>
          <w:numId w:val="1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To validate migrated content and fix issues if any</w:t>
      </w:r>
    </w:p>
    <w:p w14:paraId="3C84FD9D" w14:textId="6E73CF8B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  <w:lang w:val="en-US"/>
        </w:rPr>
      </w:pPr>
      <w:r>
        <w:rPr>
          <w:rFonts w:ascii="Calibri Light" w:eastAsia="Calibri Light" w:hAnsi="Calibri Light" w:cs="Calibri Light"/>
          <w:b/>
          <w:sz w:val="24"/>
        </w:rPr>
        <w:t>B</w:t>
      </w:r>
      <w:r>
        <w:rPr>
          <w:rFonts w:ascii="Calibri Light" w:eastAsia="Calibri Light" w:hAnsi="Calibri Light" w:cs="Calibri Light"/>
          <w:b/>
          <w:sz w:val="24"/>
          <w:lang w:val="en-US"/>
        </w:rPr>
        <w:t xml:space="preserve">oston </w:t>
      </w:r>
      <w:r>
        <w:rPr>
          <w:rFonts w:ascii="Calibri Light" w:eastAsia="Calibri Light" w:hAnsi="Calibri Light" w:cs="Calibri Light"/>
          <w:b/>
          <w:sz w:val="24"/>
        </w:rPr>
        <w:t>P</w:t>
      </w:r>
      <w:r>
        <w:rPr>
          <w:rFonts w:ascii="Calibri Light" w:eastAsia="Calibri Light" w:hAnsi="Calibri Light" w:cs="Calibri Light"/>
          <w:b/>
          <w:sz w:val="24"/>
          <w:lang w:val="en-US"/>
        </w:rPr>
        <w:t xml:space="preserve">rivate </w:t>
      </w:r>
      <w:r>
        <w:rPr>
          <w:rFonts w:ascii="Calibri Light" w:eastAsia="Calibri Light" w:hAnsi="Calibri Light" w:cs="Calibri Light"/>
          <w:sz w:val="24"/>
          <w:lang w:val="en-US"/>
        </w:rPr>
        <w:t>(March 2019 -July 2020)</w:t>
      </w:r>
    </w:p>
    <w:p w14:paraId="550234F8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sz w:val="24"/>
          <w:u w:val="single"/>
          <w:lang w:val="en-US"/>
        </w:rPr>
        <w:t>Project Description:</w:t>
      </w:r>
    </w:p>
    <w:p w14:paraId="50B6EC21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This project was used to design similar application on SharePoint as client’s existing environment</w:t>
      </w:r>
    </w:p>
    <w:p w14:paraId="148D8642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</w:rPr>
        <w:t>Responsibilities:</w:t>
      </w:r>
      <w:r>
        <w:rPr>
          <w:rFonts w:ascii="Calibri Light" w:eastAsia="Calibri Light" w:hAnsi="Calibri Light" w:cs="Calibri Light"/>
          <w:sz w:val="24"/>
        </w:rPr>
        <w:t xml:space="preserve"> </w:t>
      </w:r>
    </w:p>
    <w:p w14:paraId="14644468" w14:textId="77777777" w:rsidR="001F00B6" w:rsidRDefault="007C4067">
      <w:pPr>
        <w:numPr>
          <w:ilvl w:val="0"/>
          <w:numId w:val="2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lastRenderedPageBreak/>
        <w:t>Understanding business requirement</w:t>
      </w:r>
    </w:p>
    <w:p w14:paraId="65A1069F" w14:textId="77777777" w:rsidR="001F00B6" w:rsidRDefault="007C4067">
      <w:pPr>
        <w:numPr>
          <w:ilvl w:val="0"/>
          <w:numId w:val="2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Analysis of client’s existing application and then to provide design approach</w:t>
      </w:r>
    </w:p>
    <w:p w14:paraId="6D87EE7B" w14:textId="77777777" w:rsidR="001F00B6" w:rsidRDefault="007C4067">
      <w:pPr>
        <w:numPr>
          <w:ilvl w:val="0"/>
          <w:numId w:val="2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Handling client calls </w:t>
      </w:r>
    </w:p>
    <w:p w14:paraId="12D4D408" w14:textId="77777777" w:rsidR="001F00B6" w:rsidRDefault="007C4067">
      <w:pPr>
        <w:numPr>
          <w:ilvl w:val="0"/>
          <w:numId w:val="2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Development of sites using Modern Sites</w:t>
      </w:r>
    </w:p>
    <w:p w14:paraId="09D6E763" w14:textId="77777777" w:rsidR="001F00B6" w:rsidRDefault="007C4067">
      <w:pPr>
        <w:numPr>
          <w:ilvl w:val="0"/>
          <w:numId w:val="2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Automation script for moving data from client’s existing application to SharePoint</w:t>
      </w:r>
    </w:p>
    <w:p w14:paraId="14778873" w14:textId="77777777" w:rsidR="001F00B6" w:rsidRDefault="007C4067">
      <w:pPr>
        <w:numPr>
          <w:ilvl w:val="0"/>
          <w:numId w:val="2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lang w:val="en-US"/>
        </w:rPr>
        <w:t>Automated the process of modern sites creation using Power Automate</w:t>
      </w:r>
    </w:p>
    <w:p w14:paraId="48BA6231" w14:textId="77777777" w:rsidR="001F00B6" w:rsidRDefault="007C4067">
      <w:pPr>
        <w:numPr>
          <w:ilvl w:val="0"/>
          <w:numId w:val="2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Yammer Groups creation and integration as web parts in modern sites</w:t>
      </w:r>
    </w:p>
    <w:p w14:paraId="3155D768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b/>
          <w:sz w:val="24"/>
          <w:lang w:val="en-US"/>
        </w:rPr>
      </w:pPr>
      <w:r>
        <w:rPr>
          <w:rFonts w:ascii="Calibri Light" w:eastAsia="Calibri Light" w:hAnsi="Calibri Light" w:cs="Calibri Light"/>
          <w:b/>
          <w:sz w:val="24"/>
        </w:rPr>
        <w:t>BHP</w:t>
      </w:r>
      <w:r>
        <w:rPr>
          <w:rFonts w:ascii="Calibri Light" w:eastAsia="Calibri Light" w:hAnsi="Calibri Light" w:cs="Calibri Light"/>
          <w:b/>
          <w:sz w:val="24"/>
          <w:lang w:val="en-US"/>
        </w:rPr>
        <w:t xml:space="preserve"> Billiton </w:t>
      </w:r>
      <w:r>
        <w:rPr>
          <w:rFonts w:ascii="Calibri Light" w:eastAsia="Calibri Light" w:hAnsi="Calibri Light" w:cs="Calibri Light"/>
          <w:sz w:val="24"/>
          <w:lang w:val="en-US"/>
        </w:rPr>
        <w:t>(August 2017 -February 2019)</w:t>
      </w:r>
    </w:p>
    <w:p w14:paraId="45356FF2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  <w:u w:val="single"/>
          <w:lang w:val="en-US"/>
        </w:rPr>
      </w:pPr>
      <w:r>
        <w:rPr>
          <w:rFonts w:ascii="Calibri Light" w:eastAsia="Calibri Light" w:hAnsi="Calibri Light" w:cs="Calibri Light"/>
          <w:sz w:val="24"/>
          <w:u w:val="single"/>
          <w:lang w:val="en-US"/>
        </w:rPr>
        <w:t>Project Description:</w:t>
      </w:r>
    </w:p>
    <w:p w14:paraId="2E14757A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This project was used to add search pages configuration</w:t>
      </w:r>
    </w:p>
    <w:p w14:paraId="61EB85A3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</w:rPr>
        <w:t>Responsibilities:</w:t>
      </w:r>
      <w:r>
        <w:rPr>
          <w:rFonts w:ascii="Calibri Light" w:eastAsia="Calibri Light" w:hAnsi="Calibri Light" w:cs="Calibri Light"/>
          <w:sz w:val="24"/>
        </w:rPr>
        <w:t xml:space="preserve"> </w:t>
      </w:r>
    </w:p>
    <w:p w14:paraId="2372A086" w14:textId="77777777" w:rsidR="001F00B6" w:rsidRDefault="007C4067">
      <w:pPr>
        <w:numPr>
          <w:ilvl w:val="0"/>
          <w:numId w:val="3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To work on search pages configuration for SharePoint Online using JavaScript, HTML, CSS, Rest API and JQuery</w:t>
      </w:r>
    </w:p>
    <w:p w14:paraId="7F84F424" w14:textId="77777777" w:rsidR="001F00B6" w:rsidRDefault="007C4067">
      <w:pPr>
        <w:numPr>
          <w:ilvl w:val="0"/>
          <w:numId w:val="3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Unit testing and issue fixes as part of deployment activities</w:t>
      </w:r>
    </w:p>
    <w:p w14:paraId="2A970383" w14:textId="77777777" w:rsidR="001F00B6" w:rsidRDefault="007C4067">
      <w:pPr>
        <w:numPr>
          <w:ilvl w:val="0"/>
          <w:numId w:val="3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Documentation related to manual configuration for deployment activities</w:t>
      </w:r>
    </w:p>
    <w:p w14:paraId="7E6E8AEF" w14:textId="77777777" w:rsidR="001F00B6" w:rsidRDefault="007C4067">
      <w:pPr>
        <w:numPr>
          <w:ilvl w:val="0"/>
          <w:numId w:val="3"/>
        </w:numPr>
        <w:tabs>
          <w:tab w:val="center" w:pos="4680"/>
        </w:tabs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To manage deployment activities with Operations team</w:t>
      </w:r>
    </w:p>
    <w:p w14:paraId="71D4E490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b/>
          <w:sz w:val="24"/>
          <w:lang w:val="en-US"/>
        </w:rPr>
      </w:pPr>
      <w:r>
        <w:rPr>
          <w:rFonts w:ascii="Calibri Light" w:eastAsia="Calibri Light" w:hAnsi="Calibri Light" w:cs="Calibri Light"/>
          <w:b/>
          <w:sz w:val="24"/>
        </w:rPr>
        <w:t>Mondelez:</w:t>
      </w:r>
      <w:r>
        <w:rPr>
          <w:rFonts w:ascii="Calibri Light" w:eastAsia="Calibri Light" w:hAnsi="Calibri Light" w:cs="Calibri Light"/>
          <w:b/>
          <w:sz w:val="24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4"/>
          <w:lang w:val="en-US"/>
        </w:rPr>
        <w:t xml:space="preserve"> (April 2017 -June 2017)</w:t>
      </w:r>
    </w:p>
    <w:p w14:paraId="0F515E54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sz w:val="24"/>
          <w:u w:val="single"/>
          <w:lang w:val="en-US"/>
        </w:rPr>
        <w:t>Project Description:</w:t>
      </w:r>
    </w:p>
    <w:p w14:paraId="3F9C734A" w14:textId="77777777" w:rsidR="001F00B6" w:rsidRDefault="007C4067">
      <w:pPr>
        <w:tabs>
          <w:tab w:val="center" w:pos="4680"/>
        </w:tabs>
        <w:spacing w:after="160" w:line="259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This project was used to add InfoPath and Nintex workflow changes</w:t>
      </w:r>
    </w:p>
    <w:p w14:paraId="6FFFAF41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</w:rPr>
        <w:t>Responsibilities:</w:t>
      </w:r>
      <w:r>
        <w:rPr>
          <w:rFonts w:ascii="Calibri Light" w:eastAsia="Calibri Light" w:hAnsi="Calibri Light" w:cs="Calibri Light"/>
          <w:sz w:val="24"/>
        </w:rPr>
        <w:t xml:space="preserve"> </w:t>
      </w:r>
    </w:p>
    <w:p w14:paraId="3EF3347E" w14:textId="77777777" w:rsidR="001F00B6" w:rsidRDefault="007C4067">
      <w:pPr>
        <w:numPr>
          <w:ilvl w:val="0"/>
          <w:numId w:val="4"/>
        </w:numPr>
        <w:tabs>
          <w:tab w:val="center" w:pos="4680"/>
        </w:tabs>
        <w:spacing w:after="160" w:line="259" w:lineRule="auto"/>
        <w:ind w:left="78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Understanding the business requirements and validate the test cases</w:t>
      </w:r>
    </w:p>
    <w:p w14:paraId="1331A490" w14:textId="77777777" w:rsidR="001F00B6" w:rsidRDefault="007C4067">
      <w:pPr>
        <w:numPr>
          <w:ilvl w:val="0"/>
          <w:numId w:val="4"/>
        </w:numPr>
        <w:tabs>
          <w:tab w:val="center" w:pos="4680"/>
        </w:tabs>
        <w:spacing w:after="160" w:line="259" w:lineRule="auto"/>
        <w:ind w:left="78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Development of forms using InfoPath and Nintex Workflows</w:t>
      </w:r>
    </w:p>
    <w:p w14:paraId="7282D32B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  <w:lang w:val="en-US"/>
        </w:rPr>
      </w:pPr>
      <w:r>
        <w:rPr>
          <w:rFonts w:ascii="Calibri Light" w:eastAsia="Calibri Light" w:hAnsi="Calibri Light" w:cs="Calibri Light"/>
          <w:b/>
          <w:sz w:val="24"/>
        </w:rPr>
        <w:t>ERM</w:t>
      </w:r>
      <w:r>
        <w:rPr>
          <w:rFonts w:ascii="Calibri Light" w:eastAsia="Calibri Light" w:hAnsi="Calibri Light" w:cs="Calibri Light"/>
          <w:b/>
          <w:sz w:val="24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4"/>
          <w:lang w:val="en-US"/>
        </w:rPr>
        <w:t>(February 2016 -March 2017)</w:t>
      </w:r>
    </w:p>
    <w:p w14:paraId="1FEC14EE" w14:textId="77777777" w:rsidR="001F00B6" w:rsidRDefault="007C4067">
      <w:pPr>
        <w:tabs>
          <w:tab w:val="center" w:pos="4680"/>
        </w:tabs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  <w:lang w:val="en-US"/>
        </w:rPr>
        <w:t>Project Description:</w:t>
      </w:r>
    </w:p>
    <w:p w14:paraId="3EEBAF20" w14:textId="77777777" w:rsidR="001F00B6" w:rsidRDefault="007C4067">
      <w:pPr>
        <w:spacing w:after="160" w:line="12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This project was a migration and development project. Office365 had been used for SharePoint development and various PowerShell scripts were used to automate bulk task for client.</w:t>
      </w:r>
    </w:p>
    <w:p w14:paraId="72AA2F18" w14:textId="77777777" w:rsidR="001F00B6" w:rsidRDefault="007C4067">
      <w:pPr>
        <w:spacing w:after="160" w:line="120" w:lineRule="auto"/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  <w:u w:val="single"/>
        </w:rPr>
        <w:t xml:space="preserve">Responsibilities: </w:t>
      </w:r>
    </w:p>
    <w:p w14:paraId="05DDAF12" w14:textId="77777777" w:rsidR="001F00B6" w:rsidRDefault="007C4067">
      <w:pPr>
        <w:numPr>
          <w:ilvl w:val="0"/>
          <w:numId w:val="5"/>
        </w:numPr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Understanding the business requirements and validate the test cases</w:t>
      </w:r>
    </w:p>
    <w:p w14:paraId="2492090D" w14:textId="77777777" w:rsidR="001F00B6" w:rsidRDefault="007C4067">
      <w:pPr>
        <w:numPr>
          <w:ilvl w:val="0"/>
          <w:numId w:val="5"/>
        </w:numPr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Migrated data using ShareGate tool</w:t>
      </w:r>
    </w:p>
    <w:p w14:paraId="11720474" w14:textId="77777777" w:rsidR="001F00B6" w:rsidRDefault="007C4067">
      <w:pPr>
        <w:numPr>
          <w:ilvl w:val="0"/>
          <w:numId w:val="5"/>
        </w:numPr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lastRenderedPageBreak/>
        <w:t xml:space="preserve">Automation for SharePoint site- Creation </w:t>
      </w:r>
      <w:r>
        <w:rPr>
          <w:rFonts w:ascii="Calibri Light" w:eastAsia="Calibri Light" w:hAnsi="Calibri Light" w:cs="Calibri Light"/>
          <w:sz w:val="24"/>
          <w:lang w:val="en-US"/>
        </w:rPr>
        <w:t xml:space="preserve">and Deletion </w:t>
      </w:r>
      <w:r>
        <w:rPr>
          <w:rFonts w:ascii="Calibri Light" w:eastAsia="Calibri Light" w:hAnsi="Calibri Light" w:cs="Calibri Light"/>
          <w:sz w:val="24"/>
        </w:rPr>
        <w:t>of SharePoint sites,</w:t>
      </w:r>
      <w:r>
        <w:rPr>
          <w:rFonts w:ascii="Calibri Light" w:eastAsia="Calibri Light" w:hAnsi="Calibri Light" w:cs="Calibri Light"/>
          <w:sz w:val="24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4"/>
        </w:rPr>
        <w:t xml:space="preserve">adding security groups, add/delete users from SharePoint sites, creation of workflows, sending email to required user/admin etc using PowerShell scripts </w:t>
      </w:r>
    </w:p>
    <w:p w14:paraId="5E21899D" w14:textId="77777777" w:rsidR="001F00B6" w:rsidRDefault="007C4067">
      <w:pPr>
        <w:numPr>
          <w:ilvl w:val="0"/>
          <w:numId w:val="5"/>
        </w:numPr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Development on SharePoint Online/Office 365</w:t>
      </w:r>
    </w:p>
    <w:p w14:paraId="47A94412" w14:textId="77777777" w:rsidR="001F00B6" w:rsidRDefault="007C4067">
      <w:pPr>
        <w:numPr>
          <w:ilvl w:val="0"/>
          <w:numId w:val="5"/>
        </w:numPr>
        <w:spacing w:after="160" w:line="120" w:lineRule="auto"/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Bug fixing and resolving client issues</w:t>
      </w:r>
    </w:p>
    <w:p w14:paraId="43A53FEE" w14:textId="77777777" w:rsidR="001F00B6" w:rsidRDefault="007C4067">
      <w:pPr>
        <w:numPr>
          <w:ilvl w:val="0"/>
          <w:numId w:val="5"/>
        </w:numPr>
        <w:spacing w:after="160" w:line="120" w:lineRule="auto"/>
        <w:ind w:left="720" w:hanging="360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sz w:val="24"/>
        </w:rPr>
        <w:t>Worked on sql server to collect details of data for migration process</w:t>
      </w:r>
    </w:p>
    <w:p w14:paraId="35925BB0" w14:textId="77777777" w:rsidR="001F00B6" w:rsidRDefault="001F00B6">
      <w:pPr>
        <w:spacing w:after="160" w:line="120" w:lineRule="auto"/>
        <w:jc w:val="both"/>
        <w:rPr>
          <w:rFonts w:ascii="Calibri Light" w:eastAsia="Calibri Light" w:hAnsi="Calibri Light" w:cs="Calibri Light"/>
          <w:b/>
          <w:sz w:val="24"/>
        </w:rPr>
      </w:pPr>
    </w:p>
    <w:p w14:paraId="4AD43AB1" w14:textId="77777777" w:rsidR="001F00B6" w:rsidRDefault="001F00B6">
      <w:pPr>
        <w:spacing w:line="120" w:lineRule="auto"/>
        <w:ind w:left="360"/>
        <w:jc w:val="both"/>
        <w:rPr>
          <w:rFonts w:ascii="Calibri Light" w:eastAsia="Calibri Light" w:hAnsi="Calibri Light" w:cs="Calibri Light"/>
          <w:b/>
          <w:sz w:val="24"/>
        </w:rPr>
      </w:pPr>
    </w:p>
    <w:p w14:paraId="4ADC6447" w14:textId="77777777" w:rsidR="001F00B6" w:rsidRDefault="001F00B6">
      <w:pPr>
        <w:spacing w:line="120" w:lineRule="auto"/>
        <w:ind w:left="720"/>
        <w:jc w:val="both"/>
        <w:rPr>
          <w:rFonts w:ascii="Calibri Light" w:eastAsia="Calibri Light" w:hAnsi="Calibri Light" w:cs="Calibri Light"/>
          <w:sz w:val="24"/>
        </w:rPr>
      </w:pPr>
    </w:p>
    <w:p w14:paraId="03FFD8AE" w14:textId="77777777" w:rsidR="001F00B6" w:rsidRDefault="001F00B6">
      <w:pPr>
        <w:spacing w:after="160" w:line="120" w:lineRule="auto"/>
        <w:jc w:val="both"/>
        <w:rPr>
          <w:rFonts w:ascii="Calibri Light" w:eastAsia="Calibri Light" w:hAnsi="Calibri Light" w:cs="Calibri Light"/>
          <w:b/>
          <w:sz w:val="24"/>
        </w:rPr>
      </w:pPr>
    </w:p>
    <w:sectPr w:rsidR="001F00B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0B6"/>
    <w:rsid w:val="001F00B6"/>
    <w:rsid w:val="007C4067"/>
    <w:rsid w:val="00EB7527"/>
    <w:rsid w:val="00ED6DDB"/>
    <w:rsid w:val="00FC2100"/>
    <w:rsid w:val="01976BAD"/>
    <w:rsid w:val="04497634"/>
    <w:rsid w:val="05F81470"/>
    <w:rsid w:val="11A70577"/>
    <w:rsid w:val="1567315B"/>
    <w:rsid w:val="164C24C4"/>
    <w:rsid w:val="18B37811"/>
    <w:rsid w:val="1F75435B"/>
    <w:rsid w:val="25346E8C"/>
    <w:rsid w:val="253C783E"/>
    <w:rsid w:val="3A2B5690"/>
    <w:rsid w:val="4B4F2E31"/>
    <w:rsid w:val="54BF2E13"/>
    <w:rsid w:val="6F8308BA"/>
    <w:rsid w:val="736E61F5"/>
    <w:rsid w:val="7582321F"/>
    <w:rsid w:val="762F41CA"/>
    <w:rsid w:val="79A30C98"/>
    <w:rsid w:val="7A83541E"/>
    <w:rsid w:val="7B1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A0CA"/>
  <w15:docId w15:val="{657B1876-FE81-4296-93BC-6B0D5766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2100"/>
  </w:style>
  <w:style w:type="paragraph" w:styleId="Heading1">
    <w:name w:val="heading 1"/>
    <w:basedOn w:val="Normal"/>
    <w:next w:val="Normal"/>
    <w:link w:val="Heading1Char"/>
    <w:uiPriority w:val="9"/>
    <w:qFormat/>
    <w:rsid w:val="00FC21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2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21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0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0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0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0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0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0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21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21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21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21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2100"/>
    <w:rPr>
      <w:b/>
      <w:bCs/>
    </w:rPr>
  </w:style>
  <w:style w:type="character" w:styleId="Emphasis">
    <w:name w:val="Emphasis"/>
    <w:uiPriority w:val="20"/>
    <w:qFormat/>
    <w:rsid w:val="00FC2100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FC21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21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21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0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C210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C210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C210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C210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C21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1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., PRIYA</cp:lastModifiedBy>
  <cp:revision>6</cp:revision>
  <dcterms:created xsi:type="dcterms:W3CDTF">2021-05-22T13:00:00Z</dcterms:created>
  <dcterms:modified xsi:type="dcterms:W3CDTF">2021-09-08T07:29:00Z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